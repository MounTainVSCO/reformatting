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sz w:val="48"/>
        </w:rPr>
        <w:t xml:space="preserve">This is normal text </w:t>
      </w:r>
      <w:r>
        <w:rPr>
          <w:sz w:val="60"/>
        </w:rPr>
        <w:t xml:space="preserve">This is size 30 text </w:t>
      </w:r>
      <w:r>
        <w:t xml:space="preserve">This is Title Text </w:t>
      </w:r>
      <w:r>
        <w:rPr>
          <w:b/>
          <w:sz w:val="48"/>
        </w:rPr>
        <w:t xml:space="preserve">This is normal bold text </w:t>
      </w:r>
      <w:r>
        <w:rPr>
          <w:i/>
          <w:sz w:val="48"/>
        </w:rPr>
        <w:t xml:space="preserve">This is normal italicized text </w:t>
      </w:r>
      <w:r>
        <w:rPr>
          <w:sz w:val="48"/>
          <w:u w:val="single"/>
        </w:rPr>
        <w:t xml:space="preserve">This is underlined normal text </w:t>
      </w:r>
      <w:r>
        <w:rPr>
          <w:sz w:val="48"/>
        </w:rPr>
        <w:t xml:space="preserve">This is normal text with a footnote </w:t>
      </w:r>
      <w:r>
        <w:rPr>
          <w:sz w:val="48"/>
        </w:rPr>
        <w:t xml:space="preserve">This is indented text </w:t>
      </w:r>
      <w:r>
        <w:rPr>
          <w:sz w:val="48"/>
        </w:rPr>
        <w:t xml:space="preserve">This is double indented text </w:t>
      </w:r>
      <w:r>
        <w:rPr>
          <w:sz w:val="48"/>
        </w:rPr>
        <w:t xml:space="preserve">This is right aligned normal text </w:t>
      </w:r>
      <w:r>
        <w:rPr>
          <w:sz w:val="48"/>
        </w:rPr>
        <w:t xml:space="preserve">This is middle aligned normal text </w:t>
      </w:r>
      <w:r>
        <w:rPr>
          <w:sz w:val="48"/>
        </w:rPr>
        <w:t xml:space="preserve">This is left aligned normal text </w:t>
      </w:r>
      <w:r>
        <w:t xml:space="preserve">This is a middle aligned TITLE text </w:t>
      </w:r>
      <w:r>
        <w:rPr>
          <w:sz w:val="48"/>
        </w:rPr>
        <w:t xml:space="preserve">Sandwich Sandwich  </w:t>
      </w:r>
      <w:r>
        <w:rPr>
          <w:sz w:val="48"/>
        </w:rPr>
        <w:t xml:space="preserve">Sandwich </w:t>
      </w:r>
      <w:r>
        <w:rPr>
          <w:i/>
        </w:rPr>
        <w:t xml:space="preserve">very </w:t>
      </w:r>
      <w:r>
        <w:rPr>
          <w:b/>
        </w:rPr>
        <w:t xml:space="preserve">weird </w:t>
      </w:r>
      <w:r>
        <w:rPr>
          <w:sz w:val="24"/>
        </w:rPr>
        <w:t xml:space="preserve">text  </w:t>
      </w:r>
      <w:r>
        <w:rPr>
          <w:sz w:val="48"/>
        </w:rPr>
        <w:t xml:space="preserve">Sandwich Sandwich Sandwich </w:t>
      </w:r>
      <w:r>
        <w:rPr>
          <w:sz w:val="48"/>
        </w:rPr>
        <w:t xml:space="preserve">Hello World Hello World Hello World </w:t>
      </w:r>
      <w:r>
        <w:rPr>
          <w:sz w:val="48"/>
        </w:rPr>
        <w:t xml:space="preserve">Hello World Hello World Hello World Hello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