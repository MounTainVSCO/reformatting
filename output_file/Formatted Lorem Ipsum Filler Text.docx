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rFonts w:ascii="Pacifico" w:hAnsi="Pacifico"/>
        </w:rPr>
        <w:t>Tristan Tate Veganism</w:t>
      </w:r>
    </w:p>
    <w:p>
      <w:pPr>
        <w:pStyle w:val="normal"/>
      </w:pPr>
      <w:r>
        <w:rPr>
          <w:rFonts w:ascii="Calibri" w:hAnsi="Calibri"/>
        </w:rPr>
        <w:t>Lorem ipsum dolor sit amet, consectetur adipiscing elit, sed do eiusmod tempor incididunt ut labore et dolore magna aliqua. Tortor at risus viverra adipiscing at in tellus integer feugiat. Pellentesque dignissim enim sit amet. Nisi quis eleifend quam adipiscing. Fames ac turpis egestas integer eget. Urna porttitor rhoncus dolor purus non enim. Velit laoreet id donec ultrices tincidunt arcu non sodales. Nulla facilisi nullam vehicula ipsum a arcu. Suscipit adipiscing bibendum est ultricies integer. Nunc aliquet bibendum enim facilisis gravida neque convallis a cras. Auctor neque vitae tempus quam pellentesque nec nam. Sed elementum tempus egestas sed sed risus pretium quam. Urna nec tincidunt praesent semper feugiat nibh. Eu non diam phasellus vestibulum. Duis convallis convallis tellus id interdum velit laoreet. Sit amet venenatis urna cursus eget. At risus viverra adipiscing at. Tortor dignissim convallis aenean et tortor at risus viverra. Aliquam vestibulum morbi blandit cursus risus at ultrices mi tempus.</w:t>
      </w:r>
    </w:p>
    <w:p>
      <w:pPr>
        <w:pStyle w:val="normal"/>
      </w:pPr>
      <w:r>
        <w:rPr>
          <w:rFonts w:ascii="Calibri" w:hAnsi="Calibri"/>
        </w:rPr>
        <w:t>Adipiscing bibendum est ultricies integer quis auctor elit sed. Nulla pellentesque dignissim enim sit. Velit egestas dui id ornare arcu odio ut sem. Risus nec feugiat in fermentum posuere. Morbi tristique senectus et netus et malesuada. Iaculis at erat pellentesque adipiscing commodo elit. Morbi non arcu risus quis varius quam quisque. Proin libero nunc consequat interdum varius sit amet mattis. Tristique senectus et netus et malesuada. Adipiscing elit duis tristique sollicitudin nibh sit amet commodo. Iaculis urna id volutpat lacus laoreet. Urna condimentum mattis pellentesque id nibh. Sed viverra tellus in hac habitasse platea dictumst vestibulum. Malesuada proin libero nunc consequat interdum varius sit. Sem fringilla ut morbi tincidunt augue interdum velit euismod in. Integer feugiat scelerisque varius morbi. Massa enim nec dui nunc mattis enim. Tellus cras adipiscing enim eu turpis egestas pretium. Odio morbi quis commodo odio. Sagittis orci a scelerisque purus semper eget duis at.</w:t>
      </w:r>
    </w:p>
    <w:p>
      <w:pPr>
        <w:pStyle w:val="normal"/>
      </w:pPr>
      <w:r>
        <w:rPr>
          <w:rFonts w:ascii="Calibri" w:hAnsi="Calibri"/>
        </w:rPr>
        <w:t>Tortor condimentum lacinia quis vel eros donec ac odio tempor. Elementum integer enim neque volutpat ac tincidunt. Eleifend quam adipiscing vitae proin sagittis. Eget aliquet nibh praesent tristique magna. Pretium quam vulputate dignissim suspendisse in est ante in nibh. Pharetra vel turpis nunc eget lorem dolor sed viverra ipsum. Duis ut diam quam nulla porttitor massa id neque aliquam. Id cursus metus aliquam eleifend mi in nulla posuere. At risus viverra adipiscing at in tellus integer. Semper auctor neque vitae tempus quam pellentesque nec nam aliquam. Faucibus nisl tincidunt eget nullam non nisi est sit amet. Duis at tellus at urna condimentum mattis pellentesque id. Amet commodo nulla facilisi nullam vehicula. Nunc lobortis mattis aliquam faucibus purus. Sit amet massa vitae tortor condimentum lacinia quis.</w:t>
      </w:r>
    </w:p>
    <w:p>
      <w:pPr>
        <w:pStyle w:val="normal"/>
      </w:pPr>
      <w:r>
        <w:rPr>
          <w:rFonts w:ascii="Calibri" w:hAnsi="Calibri"/>
        </w:rPr>
        <w:t xml:space="preserve">Sed faucibus turpis in eu mi bibendum neque. Proin sagittis nisl rhoncus mattis rhoncus urna. Id nibh tortor id aliquet lectus. At varius vel pharetra vel turpis. Ac felis donec et odio pellentesque diam volutpat commodo sed. Et pharetra pharetra massa massa ultricies mi quis hendrerit dolor. Consequat id porta nibh venenatis cras sed felis eget. Suscipit adipiscing bibendum est ultricies integer quis auctor elit sed. </w:t>
      </w:r>
    </w:p>
    <w:p>
      <w:pPr>
        <w:pStyle w:val="normal"/>
      </w:pP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
    <w:name w:val="normal"/>
    <w:basedOn w:val="Normal"/>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